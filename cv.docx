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11618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618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AJ | 8080 | 123456789</w:t>
      </w:r>
    </w:p>
    <w:p>
      <w:pPr>
        <w:pStyle w:val="Heading1"/>
      </w:pPr>
      <w:r>
        <w:t>about me</w:t>
      </w:r>
    </w:p>
    <w:p>
      <w:r>
        <w:t>awesome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123 </w:t>
      </w:r>
      <w:r>
        <w:rPr>
          <w:i/>
        </w:rPr>
        <w:t>123-124</w:t>
        <w:br/>
      </w:r>
      <w:r>
        <w:t>456</w:t>
      </w:r>
    </w:p>
    <w:p>
      <w:pPr>
        <w:pStyle w:val="Heading1"/>
      </w:pPr>
      <w:r>
        <w:t>Skills</w:t>
      </w:r>
    </w:p>
    <w:p>
      <w:pPr>
        <w:pStyle w:val="ListBullet"/>
      </w:pPr>
      <w:r>
        <w:t>456</w:t>
      </w:r>
    </w:p>
    <w:p>
      <w:pPr>
        <w:pStyle w:val="ListBullet"/>
      </w:pPr>
      <w:r>
        <w:t>789</w:t>
      </w:r>
    </w:p>
    <w:p>
      <w:pPr>
        <w:pStyle w:val="ListBullet"/>
      </w:pPr>
      <w:r>
        <w:t>123</w:t>
      </w:r>
    </w:p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 xml:space="preserve"> CV gemerated using Amigoscode help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